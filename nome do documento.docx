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meu paragrafo</w:t>
      </w:r>
    </w:p>
    <w:p>
      <w:pPr>
        <w:pStyle w:val="Title"/>
      </w:pPr>
      <w:r>
        <w:t>meu titulo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