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meu paragrafo do outro doc</w:t>
      </w:r>
    </w:p>
    <w:p>
      <w:pPr>
        <w:pStyle w:val="Title"/>
      </w:pPr>
      <w:r>
        <w:t>Meu titulo do outro doc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test5</w:t>
            </w:r>
          </w:p>
        </w:tc>
        <w:tc>
          <w:tcPr>
            <w:tcW w:type="dxa" w:w="4320"/>
          </w:tcPr>
          <w:p>
            <w:r>
              <w:t>test6</w:t>
            </w:r>
          </w:p>
        </w:tc>
      </w:tr>
      <w:tr>
        <w:tc>
          <w:tcPr>
            <w:tcW w:type="dxa" w:w="4320"/>
          </w:tcPr>
          <w:p>
            <w:r>
              <w:t>test7</w:t>
            </w:r>
          </w:p>
        </w:tc>
        <w:tc>
          <w:tcPr>
            <w:tcW w:type="dxa" w:w="4320"/>
          </w:tcPr>
          <w:p>
            <w:r>
              <w:t>test8</w:t>
            </w:r>
          </w:p>
        </w:tc>
      </w:tr>
      <w:tr>
        <w:tc>
          <w:tcPr>
            <w:tcW w:type="dxa" w:w="4320"/>
          </w:tcPr>
          <w:p>
            <w:r>
              <w:t>test9</w:t>
            </w:r>
          </w:p>
        </w:tc>
        <w:tc>
          <w:tcPr>
            <w:tcW w:type="dxa" w:w="4320"/>
          </w:tcPr>
          <w:p>
            <w:r>
              <w:t>test10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